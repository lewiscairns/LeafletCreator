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man running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00200" cy="18694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loa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8694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t>A man on a treadmill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00200" cy="1600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ick-Figure-Running-Silhoutte-PNG-Isolated-Pi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t>A man running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00200" cy="1600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ikiNo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00200" cy="1600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ikiNo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