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Untitled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600200" cy="1600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ownload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600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600200" cy="1600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ick-Figure-Running-Silhoutte-PNG-Isolated-Pic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600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600200" cy="16002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ikiNo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600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600200" cy="16002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ikiNo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600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